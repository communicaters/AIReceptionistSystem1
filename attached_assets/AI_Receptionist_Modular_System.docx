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Receptionist Agent – Modular System Breakdown</w:t>
      </w:r>
    </w:p>
    <w:p>
      <w:pPr>
        <w:spacing w:after="120"/>
      </w:pPr>
      <w:r>
        <w:rPr>
          <w:b w:val="0"/>
        </w:rPr>
        <w:t>The AI Receptionist Agent is built as a modular, fully automated assistant to handle all receptionist duties across multiple communication platforms. Each module is independently configured to prevent conflicts, allowing graceful degradation if one service fails.</w:t>
      </w:r>
    </w:p>
    <w:p>
      <w:pPr>
        <w:pStyle w:val="Heading1"/>
      </w:pPr>
      <w:r>
        <w:t>System Overview</w:t>
      </w:r>
    </w:p>
    <w:p>
      <w:pPr>
        <w:spacing w:after="120"/>
      </w:pPr>
      <w:r>
        <w:rPr>
          <w:b w:val="0"/>
        </w:rPr>
        <w:t>Each feature of the AI Receptionist is broken into separate modules to ensure independence, stability, and scalability.</w:t>
      </w:r>
    </w:p>
    <w:p>
      <w:pPr>
        <w:pStyle w:val="Heading2"/>
      </w:pPr>
      <w:r>
        <w:t>Voice Call Handling Module</w:t>
      </w:r>
    </w:p>
    <w:p>
      <w:r>
        <w:t>• Handles inbound and outbound calls using SIP, Twilio, or OpenPhone.</w:t>
      </w:r>
    </w:p>
    <w:p>
      <w:r>
        <w:t>• Includes IVR, call logging, voicemail, STT, TTS.</w:t>
      </w:r>
    </w:p>
    <w:p>
      <w:r>
        <w:t>• Independent listeners and controllers per phone service.</w:t>
      </w:r>
    </w:p>
    <w:p>
      <w:pPr>
        <w:pStyle w:val="Heading2"/>
      </w:pPr>
      <w:r>
        <w:t>Email Management Module</w:t>
      </w:r>
    </w:p>
    <w:p>
      <w:r>
        <w:t>• Manages inbound/outbound email using SendGrid, Mailgun, or SMTP.</w:t>
      </w:r>
    </w:p>
    <w:p>
      <w:r>
        <w:t>• Auto-categorization, custom auto-responses, CRM integration.</w:t>
      </w:r>
    </w:p>
    <w:p>
      <w:r>
        <w:t>• Inbox listener, reply generator, and attachment handler.</w:t>
      </w:r>
    </w:p>
    <w:p>
      <w:pPr>
        <w:pStyle w:val="Heading2"/>
      </w:pPr>
      <w:r>
        <w:t>Live Chat / Messaging Module</w:t>
      </w:r>
    </w:p>
    <w:p>
      <w:r>
        <w:t>• Handles web/app chat via widget.</w:t>
      </w:r>
    </w:p>
    <w:p>
      <w:r>
        <w:t>• Includes session tracking, live transfer, chat memory.</w:t>
      </w:r>
    </w:p>
    <w:p>
      <w:r>
        <w:t>• Microservices handle delays, threading, context.</w:t>
      </w:r>
    </w:p>
    <w:p>
      <w:pPr>
        <w:pStyle w:val="Heading2"/>
      </w:pPr>
      <w:r>
        <w:t>WhatsApp Business Module</w:t>
      </w:r>
    </w:p>
    <w:p>
      <w:r>
        <w:t>• Automates replies via WhatsApp Business API.</w:t>
      </w:r>
    </w:p>
    <w:p>
      <w:r>
        <w:t>• Supports multimedia, session-based conversations.</w:t>
      </w:r>
    </w:p>
    <w:p>
      <w:r>
        <w:t>• Webhook listeners and classifiers for AI reply.</w:t>
      </w:r>
    </w:p>
    <w:p>
      <w:pPr>
        <w:pStyle w:val="Heading2"/>
      </w:pPr>
      <w:r>
        <w:t>Google Calendar &amp; Scheduling Module</w:t>
      </w:r>
    </w:p>
    <w:p>
      <w:r>
        <w:t>• Schedules, cancels, manages meetings via Google Calendar API.</w:t>
      </w:r>
    </w:p>
    <w:p>
      <w:r>
        <w:t>• Slot analysis, invite handling, and reminders.</w:t>
      </w:r>
    </w:p>
    <w:p>
      <w:r>
        <w:t>• Time-zone aware and conflict-free booking.</w:t>
      </w:r>
    </w:p>
    <w:p>
      <w:pPr>
        <w:pStyle w:val="Heading2"/>
      </w:pPr>
      <w:r>
        <w:t>Admin &amp; Client Configuration Panels</w:t>
      </w:r>
    </w:p>
    <w:p>
      <w:r>
        <w:t>• Admin manages clients, billing, industry templates.</w:t>
      </w:r>
    </w:p>
    <w:p>
      <w:r>
        <w:t>• Client adjusts AI tone, uploads FAQs, views logs.</w:t>
      </w:r>
    </w:p>
    <w:p>
      <w:r>
        <w:t>• Highly configurable with real-time monitoring.</w:t>
      </w:r>
    </w:p>
    <w:p>
      <w:pPr>
        <w:pStyle w:val="Heading2"/>
      </w:pPr>
      <w:r>
        <w:t>Product, Pricing &amp; Inventory Module</w:t>
      </w:r>
    </w:p>
    <w:p>
      <w:r>
        <w:t>• Supports pricing updates and stock checks.</w:t>
      </w:r>
    </w:p>
    <w:p>
      <w:r>
        <w:t>• Integrates Shopify, WooCommerce, or manual uploads.</w:t>
      </w:r>
    </w:p>
    <w:p>
      <w:r>
        <w:t>• AI answers pricing queries in calls, chat, emails.</w:t>
      </w:r>
    </w:p>
    <w:p>
      <w:pPr>
        <w:pStyle w:val="Heading2"/>
      </w:pPr>
      <w:r>
        <w:t>AI Core &amp; Training Module</w:t>
      </w:r>
    </w:p>
    <w:p>
      <w:r>
        <w:t>• Upload industry FAQs, chat history to train AI.</w:t>
      </w:r>
    </w:p>
    <w:p>
      <w:r>
        <w:t>• Supports vocabulary customization and tone settings.</w:t>
      </w:r>
    </w:p>
    <w:p>
      <w:r>
        <w:t>• Intent mapping and memory-based responses.</w:t>
      </w:r>
    </w:p>
    <w:p>
      <w:pPr>
        <w:pStyle w:val="Heading2"/>
      </w:pPr>
      <w:r>
        <w:t>Speech-to-Text &amp; Text-to-Speech Engines</w:t>
      </w:r>
    </w:p>
    <w:p>
      <w:r>
        <w:t>• Real-time STT using Whisper/Google API.</w:t>
      </w:r>
    </w:p>
    <w:p>
      <w:r>
        <w:t>• TTS via ElevenLabs/Polly for voice output.</w:t>
      </w:r>
    </w:p>
    <w:p>
      <w:r>
        <w:t>• Accent handling, emotion tagging, pacing.</w:t>
      </w:r>
    </w:p>
    <w:p>
      <w:pPr>
        <w:pStyle w:val="Heading2"/>
      </w:pPr>
      <w:r>
        <w:t>System Watchdog &amp; Conflict Prevention Layer</w:t>
      </w:r>
    </w:p>
    <w:p>
      <w:r>
        <w:t>• Each service uses isolated queues, circuit breakers.</w:t>
      </w:r>
    </w:p>
    <w:p>
      <w:r>
        <w:t>• Crash reports and audit logs monitored.</w:t>
      </w:r>
    </w:p>
    <w:p>
      <w:r>
        <w:t>• Prevents full app crashes by isolating failing modules.</w:t>
      </w:r>
    </w:p>
    <w:p>
      <w:pPr>
        <w:pStyle w:val="Heading1"/>
      </w:pPr>
      <w:r>
        <w:t>Security Highlights</w:t>
      </w:r>
    </w:p>
    <w:p>
      <w:r>
        <w:t>• Role-based access control (RBAC)</w:t>
      </w:r>
    </w:p>
    <w:p>
      <w:r>
        <w:t>• Configurable IP restrictions</w:t>
      </w:r>
    </w:p>
    <w:p>
      <w:r>
        <w:t>• Audit logs for all user and AI actions</w:t>
      </w:r>
    </w:p>
    <w:p>
      <w:r>
        <w:t>• OAuth 2.0 for third-party integrations</w:t>
      </w:r>
    </w:p>
    <w:p>
      <w:r>
        <w:t>• Encrypted data storage for sensitive configs</w:t>
      </w:r>
    </w:p>
    <w:p>
      <w:pPr>
        <w:pStyle w:val="Heading1"/>
      </w:pPr>
      <w:r>
        <w:t>Suggested Database Tables</w:t>
      </w:r>
    </w:p>
    <w:p>
      <w:r>
        <w:t>• users: Core user info</w:t>
      </w:r>
    </w:p>
    <w:p>
      <w:r>
        <w:t>• sip_phone_settings: SIP service config</w:t>
      </w:r>
    </w:p>
    <w:p>
      <w:r>
        <w:t>• twilio_config: Twilio settings</w:t>
      </w:r>
    </w:p>
    <w:p>
      <w:r>
        <w:t>• openphone_config: OpenPhone settings</w:t>
      </w:r>
    </w:p>
    <w:p>
      <w:r>
        <w:t>• smtp_email_config: SMTP email setup</w:t>
      </w:r>
    </w:p>
    <w:p>
      <w:r>
        <w:t>• sendgrid_config: SendGrid credentials</w:t>
      </w:r>
    </w:p>
    <w:p>
      <w:r>
        <w:t>• mailgun_config: Mailgun details</w:t>
      </w:r>
    </w:p>
    <w:p>
      <w:r>
        <w:t>• chat_logs: Live chat logs</w:t>
      </w:r>
    </w:p>
    <w:p>
      <w:r>
        <w:t>• whatsapp_logs: WhatsApp history</w:t>
      </w:r>
    </w:p>
    <w:p>
      <w:r>
        <w:t>• meeting_logs: Google Calendar meeting records</w:t>
      </w:r>
    </w:p>
    <w:p>
      <w:r>
        <w:t>• calendar_settings: Calendar API tokens</w:t>
      </w:r>
    </w:p>
    <w:p>
      <w:r>
        <w:t>• product_data: List of products</w:t>
      </w:r>
    </w:p>
    <w:p>
      <w:r>
        <w:t>• inventory_status: Stock information</w:t>
      </w:r>
    </w:p>
    <w:p>
      <w:r>
        <w:t>• price_list: Pricing configuration</w:t>
      </w:r>
    </w:p>
    <w:p>
      <w:r>
        <w:t>• training_data: AI training samples</w:t>
      </w:r>
    </w:p>
    <w:p>
      <w:r>
        <w:t>• intent_map: Intent recognition mapping</w:t>
      </w:r>
    </w:p>
    <w:p>
      <w:r>
        <w:t>• response_map: Generated response models</w:t>
      </w:r>
    </w:p>
    <w:p>
      <w:r>
        <w:t>• voice_transcripts: Speech transcription</w:t>
      </w:r>
    </w:p>
    <w:p>
      <w:r>
        <w:t>• audio_templates: TTS audio cache</w:t>
      </w:r>
    </w:p>
    <w:p>
      <w:r>
        <w:t>• config_audit_trail: Configuration change logs</w:t>
      </w:r>
    </w:p>
    <w:p>
      <w:r>
        <w:t>• admin_logs: System actions by admin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